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40FF" w14:textId="5F597F6A" w:rsidR="00B8116C" w:rsidRDefault="00B8116C" w:rsidP="00B8116C">
      <w:pPr>
        <w:pStyle w:val="Heading3"/>
      </w:pPr>
      <w:r>
        <w:t xml:space="preserve">Assignment </w:t>
      </w:r>
      <w:r>
        <w:t>1</w:t>
      </w:r>
      <w:r>
        <w:t xml:space="preserve"> Walkthrough</w:t>
      </w:r>
    </w:p>
    <w:p w14:paraId="5EEED274" w14:textId="77777777" w:rsidR="001A255C" w:rsidRDefault="00000000">
      <w:pPr>
        <w:pStyle w:val="Heading1"/>
      </w:pPr>
      <w:r>
        <w:t>1. Perform Linear Regression</w:t>
      </w:r>
    </w:p>
    <w:p w14:paraId="0B0C84EF" w14:textId="77777777" w:rsidR="001A255C" w:rsidRDefault="00000000">
      <w:r>
        <w:br/>
        <w:t>Overview:</w:t>
      </w:r>
      <w:r>
        <w:br/>
        <w:t>This method performs linear regression on given feature set X and target set y, returning the model's coefficients and intercept.</w:t>
      </w:r>
      <w:r>
        <w:br/>
      </w:r>
      <w:r>
        <w:br/>
        <w:t>Detailed Pseudo Code:</w:t>
      </w:r>
      <w:r>
        <w:br/>
        <w:t>FUNCTION perform_linear_regression(X, y)</w:t>
      </w:r>
      <w:r>
        <w:br/>
        <w:t xml:space="preserve">    INITIALIZE a LinearRegression model as 'model'</w:t>
      </w:r>
      <w:r>
        <w:br/>
        <w:t xml:space="preserve">    FIT 'model' with features 'X' and target 'y'</w:t>
      </w:r>
      <w:r>
        <w:br/>
        <w:t xml:space="preserve">    RETRIEVE coefficient of the model into 'coefficients'</w:t>
      </w:r>
      <w:r>
        <w:br/>
        <w:t xml:space="preserve">    RETRIEVE intercept of the model into 'intercept'</w:t>
      </w:r>
      <w:r>
        <w:br/>
        <w:t xml:space="preserve">    RETURN 'coefficients', 'intercept'</w:t>
      </w:r>
      <w:r>
        <w:br/>
        <w:t>END FUNCTION</w:t>
      </w:r>
      <w:r>
        <w:br/>
      </w:r>
      <w:r>
        <w:br/>
        <w:t>Implementation Guide:</w:t>
      </w:r>
      <w:r>
        <w:br/>
        <w:t>- Begin with importing LinearRegression from sklearn.linear_model.</w:t>
      </w:r>
      <w:r>
        <w:br/>
        <w:t>- Instantiate the LinearRegression model.</w:t>
      </w:r>
      <w:r>
        <w:br/>
        <w:t>- Fit the model using the .fit() method with X and y as parameters.</w:t>
      </w:r>
      <w:r>
        <w:br/>
        <w:t>- After fitting the model, extract the coefficients and intercept.</w:t>
      </w:r>
      <w:r>
        <w:br/>
        <w:t>- Return these values for use in predictions or analysis.</w:t>
      </w:r>
      <w:r>
        <w:br/>
      </w:r>
    </w:p>
    <w:p w14:paraId="7A548D20" w14:textId="77777777" w:rsidR="001A255C" w:rsidRDefault="00000000">
      <w:pPr>
        <w:pStyle w:val="Heading1"/>
      </w:pPr>
      <w:r>
        <w:t>2. Calculate Statistics</w:t>
      </w:r>
    </w:p>
    <w:p w14:paraId="18B70FB2" w14:textId="77777777" w:rsidR="001A255C" w:rsidRDefault="00000000">
      <w:r>
        <w:br/>
        <w:t>Overview:</w:t>
      </w:r>
      <w:r>
        <w:br/>
        <w:t>This function calculates the mean, median, and standard deviation of a dataset.</w:t>
      </w:r>
      <w:r>
        <w:br/>
      </w:r>
      <w:r>
        <w:br/>
        <w:t>Detailed Pseudo Code:</w:t>
      </w:r>
      <w:r>
        <w:br/>
        <w:t>FUNCTION calculate_statistics(data)</w:t>
      </w:r>
      <w:r>
        <w:br/>
        <w:t xml:space="preserve">    SET 'mean' to the mean of 'data'</w:t>
      </w:r>
      <w:r>
        <w:br/>
        <w:t xml:space="preserve">    SET 'median' to the median of 'data'</w:t>
      </w:r>
      <w:r>
        <w:br/>
        <w:t xml:space="preserve">    SET 'std' to the standard deviation of 'data'</w:t>
      </w:r>
      <w:r>
        <w:br/>
        <w:t xml:space="preserve">    CREATE a dictionary 'statistics' with keys 'mean', 'median', 'std', and their respective values</w:t>
      </w:r>
      <w:r>
        <w:br/>
        <w:t xml:space="preserve">    RETURN 'statistics'</w:t>
      </w:r>
      <w:r>
        <w:br/>
        <w:t>END FUNCTION</w:t>
      </w:r>
      <w:r>
        <w:br/>
      </w:r>
      <w:r>
        <w:br/>
        <w:t>Implementation Guide:</w:t>
      </w:r>
      <w:r>
        <w:br/>
      </w:r>
      <w:r>
        <w:lastRenderedPageBreak/>
        <w:t>- Utilize numpy's np.mean(), np.median(), and np.std() functions to calculate the respective statistical measures.</w:t>
      </w:r>
      <w:r>
        <w:br/>
        <w:t>- Store these measures in a dictionary for easy access.</w:t>
      </w:r>
      <w:r>
        <w:br/>
        <w:t>- Return the dictionary containing mean, median, and standard deviation.</w:t>
      </w:r>
      <w:r>
        <w:br/>
      </w:r>
    </w:p>
    <w:p w14:paraId="41E1D7EF" w14:textId="77777777" w:rsidR="001A255C" w:rsidRDefault="00000000">
      <w:pPr>
        <w:pStyle w:val="Heading1"/>
      </w:pPr>
      <w:r>
        <w:t>3. Preprocess DataFrame</w:t>
      </w:r>
    </w:p>
    <w:p w14:paraId="1025D57A" w14:textId="77777777" w:rsidR="001A255C" w:rsidRDefault="00000000">
      <w:r>
        <w:br/>
        <w:t>Overview:</w:t>
      </w:r>
      <w:r>
        <w:br/>
        <w:t>This function preprocesses the DataFrame by encoding categorical variables, imputing missing values, and scaling numerical features.</w:t>
      </w:r>
      <w:r>
        <w:br/>
      </w:r>
      <w:r>
        <w:br/>
        <w:t>Detailed Pseudo Code:</w:t>
      </w:r>
      <w:r>
        <w:br/>
        <w:t>FUNCTION preprocess_dataframe(df)</w:t>
      </w:r>
      <w:r>
        <w:br/>
        <w:t xml:space="preserve">    IDENTIFY 'numeric_features' by selecting 'int64' and 'float64' data types from 'df'</w:t>
      </w:r>
      <w:r>
        <w:br/>
        <w:t xml:space="preserve">    IDENTIFY 'categorical_features' by selecting 'object' data types from 'df'</w:t>
      </w:r>
      <w:r>
        <w:br/>
        <w:t xml:space="preserve">    CREATE 'numeric_transformer' as a Pipeline with SimpleImputer and StandardScaler</w:t>
      </w:r>
      <w:r>
        <w:br/>
        <w:t xml:space="preserve">    CREATE 'categorical_transformer' as a Pipeline with SimpleImputer and OneHotEncoder</w:t>
      </w:r>
      <w:r>
        <w:br/>
        <w:t xml:space="preserve">    COMBINE transformers into 'preprocessor' using ColumnTransformer</w:t>
      </w:r>
      <w:r>
        <w:br/>
        <w:t xml:space="preserve">    APPLY 'preprocessor' to 'df' and assign result to 'df_processed'</w:t>
      </w:r>
      <w:r>
        <w:br/>
        <w:t xml:space="preserve">    CONVERT 'df_processed' to a DataFrame</w:t>
      </w:r>
      <w:r>
        <w:br/>
        <w:t xml:space="preserve">    RETURN 'df_processed'</w:t>
      </w:r>
      <w:r>
        <w:br/>
        <w:t>END FUNCTION</w:t>
      </w:r>
      <w:r>
        <w:br/>
      </w:r>
      <w:r>
        <w:br/>
        <w:t>Implementation Guide:</w:t>
      </w:r>
      <w:r>
        <w:br/>
        <w:t>- Begin by identifying numerical and categorical columns based on their data types.</w:t>
      </w:r>
      <w:r>
        <w:br/>
        <w:t>- For numerical features, create a pipeline that first imputes missing values with the mean, then scales the data.</w:t>
      </w:r>
      <w:r>
        <w:br/>
        <w:t>- For categorical features, create a pipeline that imputes missing values with a placeholder ('missing'), then applies one-hot encoding.</w:t>
      </w:r>
      <w:r>
        <w:br/>
        <w:t>- Combine these pipelines using ColumnTransformer, specifying which transformer applies to which columns.</w:t>
      </w:r>
      <w:r>
        <w:br/>
        <w:t>- Apply this combined transformer to the DataFrame, converting the output back into a DataFrame format.</w:t>
      </w:r>
      <w:r>
        <w:br/>
        <w:t>- Return the preprocessed DataFrame.</w:t>
      </w:r>
      <w:r>
        <w:br/>
      </w:r>
    </w:p>
    <w:sectPr w:rsidR="001A255C" w:rsidSect="00BF5E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727029">
    <w:abstractNumId w:val="8"/>
  </w:num>
  <w:num w:numId="2" w16cid:durableId="1313020044">
    <w:abstractNumId w:val="6"/>
  </w:num>
  <w:num w:numId="3" w16cid:durableId="349450492">
    <w:abstractNumId w:val="5"/>
  </w:num>
  <w:num w:numId="4" w16cid:durableId="454713891">
    <w:abstractNumId w:val="4"/>
  </w:num>
  <w:num w:numId="5" w16cid:durableId="405151244">
    <w:abstractNumId w:val="7"/>
  </w:num>
  <w:num w:numId="6" w16cid:durableId="1063915535">
    <w:abstractNumId w:val="3"/>
  </w:num>
  <w:num w:numId="7" w16cid:durableId="709761687">
    <w:abstractNumId w:val="2"/>
  </w:num>
  <w:num w:numId="8" w16cid:durableId="146627466">
    <w:abstractNumId w:val="1"/>
  </w:num>
  <w:num w:numId="9" w16cid:durableId="51619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55C"/>
    <w:rsid w:val="0029639D"/>
    <w:rsid w:val="00326F90"/>
    <w:rsid w:val="00AA1D8D"/>
    <w:rsid w:val="00B47730"/>
    <w:rsid w:val="00B8116C"/>
    <w:rsid w:val="00BF5E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B02B4"/>
  <w14:defaultImageDpi w14:val="300"/>
  <w15:docId w15:val="{144C0355-A30A-E74E-956A-A5382D11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2013-12-23T23:15:00Z</dcterms:created>
  <dcterms:modified xsi:type="dcterms:W3CDTF">2024-03-20T00:25:00Z</dcterms:modified>
  <cp:category/>
</cp:coreProperties>
</file>